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[Hiring Manager name],</w:t>
        <w:br/>
        <w:br/>
        <w:t>I am writing to express my interest in the Data Scientist position at [Company name]. I have been working as a Data Scientist for the past five years, and I have extensive experience in data mining, machine learning, and statistical analysis. I am confident that I have the skills and experience that you are looking for in a Data Scientist.</w:t>
        <w:br/>
        <w:br/>
        <w:t>In my previous role at [Previous company name], I was responsible for developing and implementing data-driven solutions to business problems. I have a proven track record of success in developing and deploying machine learning models that have resulted in significant cost savings and revenue growth. I am also an expert in data mining and statistical analysis, and I have a strong understanding of the latest data science techniques.</w:t>
        <w:br/>
        <w:br/>
        <w:t>I am a highly motivated and results-oriented individual, and I am confident that I can make a significant contribution to your team. I am eager to learn more about the Data Scientist position at [Company name], and I look forward to discussing this opportunity with you in further detail.</w:t>
        <w:br/>
        <w:br/>
        <w:t>Thank you for your time and consideration.</w:t>
        <w:br/>
        <w:br/>
        <w:t>Sincerely,</w:t>
        <w:br/>
        <w:t>[Your 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