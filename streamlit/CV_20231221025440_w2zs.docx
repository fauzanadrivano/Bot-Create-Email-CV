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**Jane Doe**</w:t>
        <w:br/>
        <w:t>123 Main Street</w:t>
        <w:br/>
        <w:t>Anytown, CA 12345</w:t>
        <w:br/>
        <w:t>(123) 456-7890</w:t>
        <w:br/>
        <w:t>jane.doe@email.com</w:t>
        <w:br/>
        <w:br/>
        <w:t>**Summary**</w:t>
        <w:br/>
        <w:br/>
        <w:t>Data Scientist with 5+ years of experience in the technology industry. Proven ability to collect, analyze, and interpret large data sets to identify trends and patterns. Strong problem-solving and analytical skills. Experience with a variety of data mining and machine learning algorithms.</w:t>
        <w:br/>
        <w:br/>
        <w:t>**Experience**</w:t>
        <w:br/>
        <w:br/>
        <w:t>Data Scientist, Acme Corporation, Anytown, CA</w:t>
        <w:br/>
        <w:br/>
        <w:t>* Developed and implemented data-driven solutions to improve business performance.</w:t>
        <w:br/>
        <w:t>* Analyzed large data sets to identify trends and patterns.</w:t>
        <w:br/>
        <w:t>* Built and trained machine learning models to predict customer behavior.</w:t>
        <w:br/>
        <w:t>* Presented findings to senior management and stakeholders.</w:t>
        <w:br/>
        <w:br/>
        <w:t>Data Analyst, XYZ Company, Anytown, CA</w:t>
        <w:br/>
        <w:br/>
        <w:t>* Collected and analyzed data to support business decisions.</w:t>
        <w:br/>
        <w:t>* Developed reports and presentations to communicate findings.</w:t>
        <w:br/>
        <w:t>* Worked with cross-functional teams to improve business processes.</w:t>
        <w:br/>
        <w:br/>
        <w:t>**Education**</w:t>
        <w:br/>
        <w:br/>
        <w:t>Master of Science in Data Science, Stanford University, Palo Alto, CA</w:t>
        <w:br/>
        <w:br/>
        <w:t>Bachelor of Science in Computer Science, University of California, Berkeley, CA</w:t>
        <w:br/>
        <w:br/>
        <w:t>**Skills**</w:t>
        <w:br/>
        <w:br/>
        <w:t>* Programming Languages: Python, R, SQL</w:t>
        <w:br/>
        <w:t>* Data Mining and Machine Learning Algorithms: Linear Regression, Logistic Regression, Decision Trees, Random Forests, K-Nearest Neighbors</w:t>
        <w:br/>
        <w:t>* Data Visualization: Tableau, Matplotlib, Seaborn</w:t>
        <w:br/>
        <w:t>* Big Data Technologies: Hadoop, Spark, Hive</w:t>
        <w:br/>
        <w:t>* Cloud Computing Platforms: AWS, Azure, Google Cloud Platform</w:t>
        <w:br/>
        <w:br/>
        <w:t>**Awards and Honors**</w:t>
        <w:br/>
        <w:br/>
        <w:t>* Dean's List, Stanford University</w:t>
        <w:br/>
        <w:t>* President's List, University of California, Berkeley</w:t>
        <w:br/>
        <w:t>* National Merit Scholar</w:t>
        <w:br/>
        <w:br/>
        <w:t>**Publications**</w:t>
        <w:br/>
        <w:br/>
        <w:t>* Doe, J., Smith, A., and Jones, B. (2020). "A Novel Approach to Data Mining." Journal of Data Science, 10(1), 1-10.</w:t>
        <w:br/>
        <w:t>* Doe, J. (2019). "Machine Learning for Beginners." O'Reilly Media.</w:t>
        <w:br/>
        <w:t>* Doe, J. (2018). "Data Visualization for Dummies." Wiley.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