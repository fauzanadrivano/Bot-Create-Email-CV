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**Jane Doe**</w:t>
        <w:br/>
        <w:t>123 Main Street</w:t>
        <w:br/>
        <w:t>Anytown, CA 12345</w:t>
        <w:br/>
        <w:t>(123) 456-7890</w:t>
        <w:br/>
        <w:t>jane.doe@email.com</w:t>
        <w:br/>
        <w:br/>
        <w:t>**Summary**</w:t>
        <w:br/>
        <w:br/>
        <w:t>Data Scientist with 5+ years of experience in the technology industry. Proven track record of success in developing and implementing data-driven solutions. Expertise in machine learning, data mining, and statistical analysis. Strong communication and problem-solving skills.</w:t>
        <w:br/>
        <w:br/>
        <w:t>**Experience**</w:t>
        <w:br/>
        <w:br/>
        <w:t>Data Scientist, Acme Corporation, Anytown, CA</w:t>
        <w:br/>
        <w:br/>
        <w:t>* Developed and implemented data-driven solutions to improve business performance.</w:t>
        <w:br/>
        <w:t>* Analyzed large data sets to identify trends and patterns.</w:t>
        <w:br/>
        <w:t>* Built and trained machine learning models to predict customer behavior.</w:t>
        <w:br/>
        <w:t>* Presented findings to senior management and stakeholders.</w:t>
        <w:br/>
        <w:br/>
        <w:t>Data Analyst, XYZ Company, Anytown, CA</w:t>
        <w:br/>
        <w:br/>
        <w:t>* Gathered and analyzed data to support business decisions.</w:t>
        <w:br/>
        <w:t>* Developed reports and presentations to communicate findings.</w:t>
        <w:br/>
        <w:t>* Worked with cross-functional teams to improve business processes.</w:t>
        <w:br/>
        <w:br/>
        <w:t>**Education**</w:t>
        <w:br/>
        <w:br/>
        <w:t>Master of Science in Data Science, Stanford University, Palo Alto, CA</w:t>
        <w:br/>
        <w:br/>
        <w:t>Bachelor of Science in Computer Science, University of California, Berkeley, CA</w:t>
        <w:br/>
        <w:br/>
        <w:t>**Skills**</w:t>
        <w:br/>
        <w:br/>
        <w:t>* Programming Languages: Python, R, SQL</w:t>
        <w:br/>
        <w:t>* Machine Learning: Linear Regression, Logistic Regression, Decision Trees, Random Forests</w:t>
        <w:br/>
        <w:t>* Data Mining: Association Rule Mining, Clustering, Classification</w:t>
        <w:br/>
        <w:t>* Statistical Analysis: Hypothesis Testing, Regression Analysis, Time Series Analysis</w:t>
        <w:br/>
        <w:t>* Communication: Written and verbal communication, presentation skills</w:t>
        <w:br/>
        <w:t>* Problem Solving: Analytical thinking, problem decomposition, solution evaluation</w:t>
        <w:br/>
        <w:br/>
        <w:t>**Projects**</w:t>
        <w:br/>
        <w:br/>
        <w:t>* Developed a machine learning model to predict customer churn for a major telecommunications company.</w:t>
        <w:br/>
        <w:t>* Analyzed data from a clinical trial to identify factors associated with patient outcomes.</w:t>
        <w:br/>
        <w:t>* Built a data visualization tool to track the performance of a company's marketing campaigns.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