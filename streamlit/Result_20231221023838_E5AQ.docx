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Estimado [Nombre del gerente de contratación],</w:t>
        <w:br/>
        <w:br/>
        <w:t>Estoy escribiendo para expresar mi interés en la posición del científico de datos en [nombre de la empresa].He estado trabajando como científico de datos durante los últimos 5 años, y tengo una amplia experiencia en minería de datos, aprendizaje automático y análisis estadístico.Estoy seguro de que tengo las habilidades y la experiencia que estás buscando en un científico de datos.</w:t>
        <w:br/>
        <w:br/>
        <w:t>En mi papel anterior en [Nombre de la empresa], fui responsable de desarrollar e implementar soluciones basadas en datos a los problemas comerciales.Tengo un historial probado de éxito en el desarrollo y la entrega de productos de datos de alta calidad.También soy un experto en visualización de datos y narración de cuentos, y tengo una fuerte capacidad para comunicar información de datos complejas para audiencias técnicas y no técnicas.</w:t>
        <w:br/>
        <w:br/>
        <w:t>Soy un individuo altamente motivado y orientado a los resultados, y estoy seguro de que puedo hacer una contribución significativa a su equipo.Estoy ansioso por aprender más sobre la posición de científico de datos en [nombre de la empresa], y espero tener noticias suyas pronto.</w:t>
        <w:br/>
        <w:br/>
        <w:t>Gracias por su tiempo y consideración.</w:t>
        <w:br/>
        <w:br/>
        <w:t>Atentamente,</w:t>
        <w:br/>
        <w:t>[Su nombre]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