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bot can only assist in CV creation. Please enter the CV related prompt.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