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Data Scientist position at [Company name]. I have been working as a Data Scientist for the past five years, and I have experience in a variety of industries, including finance, healthcare, and retail.</w:t>
        <w:br/>
        <w:br/>
        <w:t>In my previous role at [Previous company name], I was responsible for developing and implementing data-driven solutions to improve business performance. I have a strong understanding of data mining, machine learning, and statistical analysis. I am also proficient in a variety of programming languages, including Python, R, and SQL.</w:t>
        <w:br/>
        <w:br/>
        <w:t>I am confident that I have the skills and experience that you are looking for in a Data Scientist. I am a highly motivated and results-oriented individual, and I am confident that I can make a significant contribution to your team.</w:t>
        <w:br/>
        <w:br/>
        <w:t>I have attached my resume for your review, and I would welcome the opportunity to discuss this position further with you. Thank you for your time and consideration.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