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[Hiring Manager name],</w:t>
        <w:br/>
        <w:br/>
        <w:t>I am writing to express my interest in the [job title] position that I saw posted on [website]. I believe that my skills and experience make me a strong candidate for this role.</w:t>
        <w:br/>
        <w:br/>
        <w:t>I have been working in the [industry] field for [number] years, and I have a proven track record of success. In my previous role as a [previous job title], I was responsible for [responsibilities]. I was able to achieve [accomplishments].</w:t>
        <w:br/>
        <w:br/>
        <w:t>I am confident that I have the skills and experience that you are looking for in a [job title]. I am a highly motivated and results-oriented individual. I am also a team player and I am able to work independently.</w:t>
        <w:br/>
        <w:br/>
        <w:t>I am eager to learn more about the [job title] position and the [company name] company. I have attached my resume for your review, and I look forward to hearing from you soon.</w:t>
        <w:br/>
        <w:br/>
        <w:t>Thank you for your time and consideration.</w:t>
        <w:br/>
        <w:br/>
        <w:t>Sincerely,</w:t>
        <w:br/>
        <w:t>[Your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